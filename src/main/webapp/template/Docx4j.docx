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>
      <w:headerReference w:type="default" r:id="rId2"/>
      <w:pgSz w:h="21508" w:w="16980"/>
      <w:pgMar w:left="1132" w:bottom="1132" w:right="1132" w:top="3396"/>
      <w:pgBorders>
        <w:top w:space="4" w:sz="1" w:color="000000" w:val="single"/>
        <w:left w:space="4" w:sz="1" w:color="000000" w:val="single"/>
        <w:bottom w:space="4" w:sz="1" w:color="000000" w:val="single"/>
        <w:right w:space="4" w:sz="1" w:color="000000" w:val="single"/>
      </w:pgBorders>
    </w:sectPr>
  </w:body>
</w:document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D60EE2" w:rsidP="008D65BE" w:rsidR="00D60EE2" w:rsidRPr="00D60EE2">
    <w:pPr>
      <w:spacing w:lineRule="auto" w:line="360"/>
      <w:ind w:firstLineChars="100" w:firstLine="400"/>
      <w:jc w:val="center"/>
      <w:rPr>
        <w:rFonts w:cs="Times New Roman" w:eastAsia="黑体" w:hAnsi="Times New Roman" w:ascii="Times New Roman"/>
        <w:sz w:val="40"/>
        <w:szCs w:val="24"/>
      </w:rPr>
    </w:pPr>
    <w:r w:rsidRPr="00D60EE2">
      <w:rPr>
        <w:rFonts w:cs="Times New Roman" w:eastAsia="黑体" w:hAnsi="Times New Roman" w:ascii="Times New Roman"/>
        <w:sz w:val="40"/>
        <w:szCs w:val="24"/>
        <w:u w:val="single"/>
      </w:rPr>
      <w:t xml:space="preserve">2013-2014 </w:t>
    </w:r>
    <w:r w:rsidRPr="00D60EE2">
      <w:rPr>
        <w:rFonts w:cs="Times New Roman" w:eastAsia="黑体" w:hAnsi="Times New Roman" w:ascii="Times New Roman" w:hint="eastAsia"/>
        <w:sz w:val="40"/>
        <w:szCs w:val="24"/>
      </w:rPr>
      <w:t>学年</w:t>
    </w:r>
    <w:r w:rsidRPr="00D60EE2">
      <w:rPr>
        <w:rFonts w:cs="Times New Roman" w:eastAsia="黑体" w:hAnsi="Times New Roman" w:ascii="Times New Roman"/>
        <w:sz w:val="40"/>
        <w:szCs w:val="24"/>
      </w:rPr>
      <w:t xml:space="preserve"> </w:t>
    </w:r>
    <w:r w:rsidRPr="00D60EE2">
      <w:rPr>
        <w:rFonts w:cs="Times New Roman" w:eastAsia="黑体" w:hAnsi="Times New Roman" w:ascii="Times New Roman" w:hint="eastAsia"/>
        <w:sz w:val="40"/>
        <w:szCs w:val="24"/>
      </w:rPr>
      <w:t>第</w:t>
    </w:r>
    <w:r w:rsidRPr="00D60EE2">
      <w:rPr>
        <w:rFonts w:cs="Times New Roman" w:eastAsia="黑体" w:hAnsi="Times New Roman" w:ascii="Times New Roman"/>
        <w:sz w:val="40"/>
        <w:szCs w:val="24"/>
        <w:u w:val="single"/>
      </w:rPr>
      <w:t xml:space="preserve"> 2 </w:t>
    </w:r>
    <w:r w:rsidRPr="00D60EE2">
      <w:rPr>
        <w:rFonts w:cs="Times New Roman" w:eastAsia="黑体" w:hAnsi="Times New Roman" w:ascii="Times New Roman" w:hint="eastAsia"/>
        <w:sz w:val="40"/>
        <w:szCs w:val="24"/>
      </w:rPr>
      <w:t>学期</w:t>
    </w:r>
    <w:r w:rsidRPr="00D60EE2">
      <w:rPr>
        <w:rFonts w:cs="Times New Roman" w:eastAsia="黑体" w:hAnsi="Times New Roman" w:ascii="Times New Roman"/>
        <w:sz w:val="40"/>
        <w:szCs w:val="24"/>
      </w:rPr>
      <w:t xml:space="preserve">  </w:t>
    </w:r>
    <w:r w:rsidRPr="00D60EE2">
      <w:rPr>
        <w:rFonts w:cs="Times New Roman" w:eastAsia="黑体" w:hAnsi="Times New Roman" w:ascii="Times New Roman"/>
        <w:sz w:val="40"/>
        <w:szCs w:val="24"/>
        <w:u w:val="single"/>
      </w:rPr>
      <w:t>.net</w:t>
    </w:r>
    <w:r w:rsidRPr="00D60EE2">
      <w:rPr>
        <w:rFonts w:cs="Times New Roman" w:eastAsia="黑体" w:hAnsi="Times New Roman" w:ascii="Times New Roman" w:hint="eastAsia"/>
        <w:sz w:val="40"/>
        <w:szCs w:val="24"/>
        <w:u w:val="single"/>
      </w:rPr>
      <w:t>程序设计基础</w:t>
    </w:r>
    <w:r w:rsidRPr="00D60EE2">
      <w:rPr>
        <w:rFonts w:cs="Times New Roman" w:eastAsia="黑体" w:hAnsi="Times New Roman" w:ascii="Times New Roman"/>
        <w:sz w:val="40"/>
        <w:szCs w:val="24"/>
        <w:u w:val="single"/>
      </w:rPr>
      <w:t xml:space="preserve"> </w:t>
    </w:r>
    <w:r w:rsidRPr="00D60EE2">
      <w:rPr>
        <w:rFonts w:cs="Times New Roman" w:eastAsia="黑体" w:hAnsi="Times New Roman" w:ascii="Times New Roman" w:hint="eastAsia"/>
        <w:sz w:val="40"/>
        <w:szCs w:val="24"/>
      </w:rPr>
      <w:t>课试题</w:t>
    </w:r>
    <w:r w:rsidRPr="00D60EE2">
      <w:rPr>
        <w:rFonts w:cs="Times New Roman" w:eastAsia="黑体" w:hAnsi="Times New Roman" w:ascii="Times New Roman"/>
        <w:sz w:val="40"/>
        <w:szCs w:val="24"/>
        <w:u w:val="single"/>
      </w:rPr>
      <w:t xml:space="preserve">  A  </w:t>
    </w:r>
    <w:r w:rsidRPr="00D60EE2">
      <w:rPr>
        <w:rFonts w:cs="Times New Roman" w:eastAsia="黑体" w:hAnsi="Times New Roman" w:ascii="Times New Roman" w:hint="eastAsia"/>
        <w:sz w:val="40"/>
        <w:szCs w:val="24"/>
      </w:rPr>
      <w:t>卷</w:t>
    </w:r>
  </w:p>
  <w:p w:rsidRDefault="00D60EE2" w:rsidP="006A7106" w:rsidR="00D60EE2" w:rsidRPr="00D60EE2">
    <w:pPr>
      <w:spacing w:lineRule="auto" w:line="360"/>
      <w:ind w:firstLineChars="250" w:firstLine="800"/>
      <w:rPr>
        <w:rFonts w:cs="Times New Roman" w:eastAsia="宋体" w:hAnsi="Times New Roman" w:ascii="Times New Roman"/>
        <w:sz w:val="32"/>
        <w:szCs w:val="24"/>
        <w:u w:val="single"/>
      </w:rPr>
    </w:pPr>
    <w:r w:rsidRPr="00D60EE2">
      <w:rPr>
        <w:rFonts w:cs="Times New Roman" w:eastAsia="宋体" w:hAnsi="Times New Roman" w:ascii="Times New Roman" w:hint="eastAsia"/>
        <w:sz w:val="32"/>
        <w:szCs w:val="24"/>
      </w:rPr>
      <w:t>院系</w:t>
    </w:r>
    <w:r w:rsidR="008D65BE" w:rsidRPr="00D60EE2">
      <w:rPr>
        <w:rFonts w:cs="Times New Roman" w:eastAsia="宋体" w:hAnsi="Times New Roman" w:ascii="Times New Roman"/>
        <w:sz w:val="32"/>
        <w:szCs w:val="24"/>
        <w:u w:val="single"/>
      </w:rPr>
      <w:t xml:space="preserve">                </w:t>
    </w:r>
    <w:r w:rsidR="008D65BE">
      <w:rPr>
        <w:rFonts w:cs="Times New Roman" w:eastAsia="宋体" w:hAnsi="Times New Roman" w:ascii="Times New Roman"/>
        <w:sz w:val="32"/>
        <w:szCs w:val="24"/>
      </w:rPr>
      <w:t xml:space="preserve">    </w:t>
    </w:r>
    <w:r w:rsidRPr="00D60EE2">
      <w:rPr>
        <w:rFonts w:cs="Times New Roman" w:eastAsia="宋体" w:hAnsi="Times New Roman" w:ascii="Times New Roman" w:hint="eastAsia"/>
        <w:sz w:val="32"/>
        <w:szCs w:val="24"/>
      </w:rPr>
      <w:t>班级</w:t>
    </w:r>
    <w:r w:rsidRPr="00D60EE2">
      <w:rPr>
        <w:rFonts w:cs="Times New Roman" w:eastAsia="宋体" w:hAnsi="Times New Roman" w:ascii="Times New Roman"/>
        <w:sz w:val="32"/>
        <w:szCs w:val="24"/>
        <w:u w:val="single"/>
      </w:rPr>
      <w:t xml:space="preserve">                </w:t>
    </w:r>
    <w:r w:rsidR="008D65BE">
      <w:rPr>
        <w:rFonts w:cs="Times New Roman" w:eastAsia="宋体" w:hAnsi="Times New Roman" w:ascii="Times New Roman"/>
        <w:sz w:val="32"/>
        <w:szCs w:val="24"/>
      </w:rPr>
      <w:t xml:space="preserve">     </w:t>
    </w:r>
    <w:r w:rsidRPr="00D60EE2">
      <w:rPr>
        <w:rFonts w:cs="Times New Roman" w:eastAsia="宋体" w:hAnsi="Times New Roman" w:ascii="Times New Roman" w:hint="eastAsia"/>
        <w:sz w:val="32"/>
        <w:szCs w:val="24"/>
      </w:rPr>
      <w:t>姓名</w:t>
    </w:r>
    <w:r w:rsidRPr="00D60EE2">
      <w:rPr>
        <w:rFonts w:cs="Times New Roman" w:eastAsia="宋体" w:hAnsi="Times New Roman" w:ascii="Times New Roman"/>
        <w:sz w:val="32"/>
        <w:szCs w:val="24"/>
        <w:u w:val="single"/>
      </w:rPr>
      <w:t xml:space="preserve">           </w:t>
    </w:r>
    <w:r w:rsidR="008D65BE">
      <w:rPr>
        <w:rFonts w:cs="Times New Roman" w:eastAsia="宋体" w:hAnsi="Times New Roman" w:ascii="Times New Roman"/>
        <w:sz w:val="32"/>
        <w:szCs w:val="24"/>
      </w:rPr>
      <w:t xml:space="preserve">    </w:t>
    </w:r>
    <w:r w:rsidRPr="00D60EE2">
      <w:rPr>
        <w:rFonts w:cs="Times New Roman" w:eastAsia="宋体" w:hAnsi="Times New Roman" w:ascii="Times New Roman" w:hint="eastAsia"/>
        <w:sz w:val="32"/>
        <w:szCs w:val="24"/>
      </w:rPr>
      <w:t>学号</w:t>
    </w:r>
    <w:r w:rsidR="008D65BE" w:rsidRPr="00D60EE2">
      <w:rPr>
        <w:rFonts w:cs="Times New Roman" w:eastAsia="宋体" w:hAnsi="Times New Roman" w:ascii="Times New Roman"/>
        <w:sz w:val="32"/>
        <w:szCs w:val="24"/>
        <w:u w:val="single"/>
      </w:rPr>
      <w:t xml:space="preserve">           </w:t>
    </w:r>
  </w:p>
  <w:p w:rsidRDefault="00D60EE2" w:rsidP="00D60EE2" w:rsidR="00D60EE2" w:rsidRPr="00D60EE2">
    <w:pPr>
      <w:spacing w:lineRule="auto" w:line="360"/>
      <w:ind w:firstLineChars="100" w:firstLine="320"/>
      <w:rPr>
        <w:rFonts w:cs="Times New Roman" w:eastAsia="宋体" w:hAnsi="宋体" w:ascii="宋体"/>
        <w:sz w:val="32"/>
        <w:szCs w:val="24"/>
      </w:rPr>
    </w:pPr>
    <w:r w:rsidRPr="00D60EE2">
      <w:rPr>
        <w:rFonts w:cs="Times New Roman" w:eastAsia="宋体" w:hAnsi="宋体" w:ascii="宋体" w:hint="eastAsia"/>
        <w:sz w:val="32"/>
        <w:szCs w:val="24"/>
      </w:rPr>
      <w:t>……</w:t>
    </w:r>
    <w:proofErr w:type="gramStart"/>
    <w:r w:rsidRPr="00D60EE2">
      <w:rPr>
        <w:rFonts w:cs="Times New Roman" w:eastAsia="宋体" w:hAnsi="宋体" w:ascii="宋体" w:hint="eastAsia"/>
        <w:sz w:val="32"/>
        <w:szCs w:val="24"/>
      </w:rPr>
      <w:t>…………………………………………………………………………………………………………</w:t>
    </w:r>
    <w:r w:rsidR="006A7106" w:rsidRPr="00D60EE2">
      <w:rPr>
        <w:rFonts w:cs="Times New Roman" w:eastAsia="宋体" w:hAnsi="宋体" w:ascii="宋体" w:hint="eastAsia"/>
        <w:sz w:val="32"/>
        <w:szCs w:val="24"/>
      </w:rPr>
      <w:t>……</w:t>
    </w:r>
    <w:proofErr w:type="gramEnd"/>
    <w:r w:rsidRPr="00D60EE2">
      <w:rPr>
        <w:rFonts w:cs="Times New Roman" w:eastAsia="宋体" w:hAnsi="宋体" w:ascii="宋体" w:hint="eastAsia"/>
        <w:sz w:val="32"/>
        <w:szCs w:val="24"/>
      </w:rPr>
      <w:t xml:space="preserve">  </w:t>
    </w:r>
  </w:p>
  <w:p w:rsidRDefault="00D60EE2" w:rsidP="00233508" w:rsidR="00D60EE2" w:rsidRPr="00233508">
    <w:pPr>
      <w:spacing w:lineRule="exact" w:line="300"/>
      <w:ind w:firstLineChars="1200" w:firstLine="2520"/>
      <w:rPr>
        <w:rFonts w:cs="Times New Roman" w:eastAsia="宋体" w:hAnsi="Times New Roman" w:ascii="Times New Roman"/>
        <w:szCs w:val="24"/>
      </w:rPr>
    </w:pPr>
    <w:r w:rsidRPr="00D60EE2">
      <w:rPr>
        <w:rFonts w:cs="Times New Roman" w:eastAsia="宋体" w:hAnsi="Times New Roman" w:ascii="Times New Roman" w:hint="eastAsia"/>
        <w:szCs w:val="24"/>
      </w:rPr>
      <w:t>装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订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线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内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不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准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答</w:t>
    </w:r>
    <w:r w:rsidRPr="00D60EE2">
      <w:rPr>
        <w:rFonts w:cs="Times New Roman" w:eastAsia="宋体" w:hAnsi="Times New Roman" w:ascii="Times New Roman"/>
        <w:szCs w:val="24"/>
      </w:rPr>
      <w:t xml:space="preserve">      </w:t>
    </w:r>
    <w:r w:rsidRPr="00D60EE2">
      <w:rPr>
        <w:rFonts w:cs="Times New Roman" w:eastAsia="宋体" w:hAnsi="Times New Roman" w:ascii="Times New Roman" w:hint="eastAsia"/>
        <w:szCs w:val="24"/>
      </w:rPr>
      <w:t>题</w:t>
    </w:r>
    <w:r w:rsidRPr="00D60EE2">
      <w:rPr>
        <w:rFonts w:cs="Times New Roman" w:eastAsia="宋体" w:hAnsi="Times New Roman" w:ascii="Times New Roman"/>
        <w:szCs w:val="24"/>
      </w:rPr>
      <w:t xml:space="preserve">   </w:t>
    </w:r>
    <w:r w:rsidRPr="00D60EE2">
      <w:rPr>
        <w:rFonts w:cs="Times New Roman" w:eastAsia="宋体" w:hAnsi="Times New Roman" w:ascii="Times New Roman"/>
        <w:sz w:val="26"/>
        <w:szCs w:val="24"/>
      </w:rPr>
      <w:t xml:space="preserve">     </w:t>
    </w:r>
    <w:r w:rsidRPr="00D60EE2">
      <w:rPr>
        <w:rFonts w:cs="Times New Roman" w:eastAsia="宋体" w:hAnsi="Times New Roman" w:ascii="Times New Roman" w:hint="eastAsia"/>
        <w:sz w:val="20"/>
        <w:szCs w:val="24"/>
      </w:rPr>
      <w:t>吉林工程技术师范学院教务处印制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917F4"/>
    <w:rsid w:val="0003743F"/>
    <w:rsid w:val="00184437"/>
    <w:rsid w:val="00233508"/>
    <w:rsid w:val="002E415C"/>
    <w:rsid w:val="005917F4"/>
    <w:rsid w:val="007541D5"/>
    <w:rsid w:val="007D0C81"/>
    <w:rsid w:val="00871A7A"/>
    <w:rsid w:val="00BA32F4"/>
    <w:rsid w:val="00D60EE2"/>
    <w:rsid w:val="00E71AEC"/>
    <w:rsid w:val="00F4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settings" Target="setting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